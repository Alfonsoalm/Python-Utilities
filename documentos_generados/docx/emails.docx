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 Mis Propias Finanzas &lt;info@mispropiasfinanzas.com&gt;</w:t>
        <w:br/>
        <w:t>Asunto: 📈💰4 estrategias financieras para transformar tu 2025...</w:t>
        <w:br/>
      </w:r>
    </w:p>
    <w:p>
      <w:r>
        <w:t>----------------------------------------------</w:t>
        <w:br/>
        <w:t>Las 4 estrategias financieras para transformar tu 2025...</w:t>
        <w:br/>
        <w:br/>
        <w:t>¿Quieres empezar el 2025 con claridad y resultados reales?</w:t>
        <w:br/>
        <w:br/>
        <w:t>Este 10 de diciembre a las 7:00 p.m. (hora Colombia (https://www.mispropiasfinanzas.com/e3t/Ctc/W3+113/d2r9qn04/VWLJrs69-dx3W6Hf6Vl7WbhG8W5b9Bvk5pb0TNN4HzmdP3l5QzW69sMD-6lZ3n9W2fDzmM2M1jDtW9kHR9q78QCR8W71GnPS743b-XW5Xy0hX3yckkfVnZb-497vtwbN6lPVbTTdp14W32NHFM3CPCFcN7H_WSgLGGFHW6f3S2r8zRZ-3N4Vl4smfn5GpW89sHR662x_H_W7dNRyR8CBVpfVrtSQ89bNxqJW15gldc58nyv8VhnWzL9dmDhQW1PZSyk8sZM-FW8Sy1qM2RmFHhN3xjrTByHcJRW8_zPzt8xJ3bXW1n-99Z82yhfcf30QcjR04 ) ) (https://www.mispropiasfinanzas.com/e3t/Ctc/W3+113/d2r9qn04/VWLJrs69-dx3W6Hf6Vl7WbhG8W5b9Bvk5pb0TNN4HzmdP3l5QzW69sMD-6lZ3n9W2fDzmM2M1jDtW9kHR9q78QCR8W71GnPS743b-XW5Xy0hX3yckkfVnZb-497vtwbN6lPVbTTdp14W32NHFM3CPCFcN7H_WSgLGGFHW6f3S2r8zRZ-3N4Vl4smfn5GpW89sHR662x_H_W7dNRyR8CBVpfVrtSQ89bNxqJW15gldc58nyv8VhnWzL9dmDhQW1PZSyk8sZM-FW8Sy1qM2RmFHhN3xjrTByHcJRW8_zPzt8xJ3bXW1n-99Z82yhfcf30QcjR04 ) te invito a una clase gratuita diseñada para proporcionarte herramientas prácticas y estrategias financieras que marcarán un antes y un después en tu vida.</w:t>
        <w:br/>
        <w:br/>
        <w:t>En esta sesión descubrirás:</w:t>
        <w:br/>
        <w:br/>
        <w:t>✅ Automatiza el ahorro: Cómo configurar un sistema que te permita ahorrar sin esfuerzo y mantener el control de tus finanzas.</w:t>
        <w:br/>
        <w:br/>
        <w:t>✅ Elimina deudas inteligentemente: Aprende a aplicar el método bola de nieve para salir de deudas de manera organizada y efectiva.</w:t>
        <w:br/>
        <w:br/>
        <w:t>✅ Invierte con confianza: Descubre cómo comenzar a invertir, incluso si eres principiante, y pon tu dinero a trabajar para ti.</w:t>
        <w:br/>
        <w:br/>
        <w:t>✅ Diseña un plan financiero anual: Crea un plan realista y accionable para alcanzar tus metas en el 2025.</w:t>
        <w:br/>
        <w:br/>
        <w:t>Además, exploraremos:</w:t>
        <w:br/>
        <w:br/>
        <w:t>⭐ El secreto de la productividad: Cómo enfocar tu tiempo y energía en lo que realmente importa.</w:t>
        <w:br/>
        <w:br/>
        <w:t>⭐ El poder de los mentores: Por qué aprender de expertos puede evitarte errores y acelerar tu progreso.</w:t>
        <w:br/>
        <w:br/>
        <w:t>Esta clase no es solo teoría, es acción. Está diseñada para que tomes las decisiones correctas y avances hacia un año extraordinario.</w:t>
        <w:br/>
        <w:br/>
        <w:t>Haz que el 2025 sea el año que marque la diferencia.</w:t>
        <w:br/>
        <w:br/>
        <w:t>HAZ CLIC ACÁ para registrarte y lograrlo  (https://www.mispropiasfinanzas.com/e3t/Ctc/W3+113/d2r9qn04/VWLJrs69-dx3W6Hf6Vl7WbhG8W5b9Bvk5pb0TNN4HzmdP3l5QzW69sMD-6lZ3n9W2fDzmM2M1jDtW9kHR9q78QCR8W71GnPS743b-XW5Xy0hX3yckkfVnZb-497vtwbN6lPVbTTdp14W32NHFM3CPCFcN7H_WSgLGGFHW6f3S2r8zRZ-3N4Vl4smfn5GpW89sHR662x_H_W7dNRyR8CBVpfVrtSQ89bNxqJW15gldc58nyv8VhnWzL9dmDhQW1PZSyk8sZM-FW8Sy1qM2RmFHhN3xjrTByHcJRW8_zPzt8xJ3bXW1n-99Z82yhfcf30QcjR04 )</w:t>
        <w:br/>
        <w:br/>
        <w:t>También te puedes inscribir en este botón 👇</w:t>
        <w:br/>
      </w:r>
    </w:p>
    <w:p>
      <w:r>
        <w:t>--------------------------------------------------------------------------------</w:t>
      </w:r>
    </w:p>
    <w:p>
      <w:pPr>
        <w:pStyle w:val="Heading1"/>
      </w:pPr>
      <w:r>
        <w:t>De: "Udemy Instructor: Anton Voroniuk" &lt;no-reply@e.udemymail.com&gt;</w:t>
        <w:br/>
        <w:t xml:space="preserve">Asunto: AI, Marketing, and Millions: </w:t>
        <w:br/>
      </w:r>
    </w:p>
    <w:p>
      <w:r>
        <w:t>----------------------------------------------</w:t>
        <w:br/>
        <w:t>&lt;!DOCTYPE HTML PUBLIC "-//W3C//DTD HTML 4.01//EN" "http://www.w3.org/TR/html4/strict.dtd"&gt;</w:t>
        <w:br/>
        <w:t>&lt;html&gt;</w:t>
        <w:br/>
        <w:t xml:space="preserve">    &lt;head&gt;</w:t>
        <w:br/>
        <w:t xml:space="preserve">        &lt;meta http-equiv="Content-type" content="text/html; charset=utf-8"&gt;</w:t>
        <w:br/>
        <w:t xml:space="preserve">        &lt;meta name="x-apple-disable-message-reformatting"&gt;</w:t>
        <w:br/>
        <w:br/>
        <w:t xml:space="preserve">        &lt;title&gt;Udemy&lt;/title&gt;</w:t>
        <w:br/>
        <w:t xml:space="preserve">        </w:t>
        <w:br/>
        <w:t xml:space="preserve">        </w:t>
        <w:br/>
        <w:t xml:space="preserve">        &lt;style&gt;</w:t>
        <w:br/>
        <w:t xml:space="preserve">            #udemy-email img {</w:t>
        <w:br/>
        <w:t xml:space="preserve">                max-width:100%;</w:t>
        <w:br/>
        <w:t xml:space="preserve">                height:auto;</w:t>
        <w:br/>
        <w:t xml:space="preserve">            }</w:t>
        <w:br/>
        <w:br/>
        <w:t xml:space="preserve">            #udemy-email p {</w:t>
        <w:br/>
        <w:t xml:space="preserve">                color:#1C1D1F;</w:t>
        <w:br/>
        <w:t xml:space="preserve">                margin:0 0 8px 0;</w:t>
        <w:br/>
        <w:t xml:space="preserve">            }</w:t>
        <w:br/>
        <w:br/>
        <w:t xml:space="preserve">            </w:t>
        <w:br/>
        <w:t xml:space="preserve">            #udemy-email a {</w:t>
        <w:br/>
        <w:t xml:space="preserve">                color:#5624D0;</w:t>
        <w:br/>
        <w:t xml:space="preserve">                text-decoration:underline;</w:t>
        <w:br/>
        <w:t xml:space="preserve">            }</w:t>
        <w:br/>
        <w:br/>
        <w:t xml:space="preserve">            #udemy-email ul,</w:t>
        <w:br/>
        <w:t xml:space="preserve">            #udemy-email ol {</w:t>
        <w:br/>
        <w:t xml:space="preserve">                margin:0 0 8px 24px;</w:t>
        <w:br/>
        <w:t xml:space="preserve">                padding:0;</w:t>
      </w:r>
    </w:p>
    <w:p>
      <w:r>
        <w:t>--------------------------------------------------------------------------------</w:t>
      </w:r>
    </w:p>
    <w:p>
      <w:pPr>
        <w:pStyle w:val="Heading1"/>
      </w:pPr>
      <w:r>
        <w:t>De: Luis del Valle &lt;ldelvalleh@programarfacil.com&gt;</w:t>
        <w:br/>
        <w:t>Asunto: #6 El año de la voz</w:t>
        <w:br/>
      </w:r>
    </w:p>
    <w:p>
      <w:r>
        <w:t>----------------------------------------------</w:t>
        <w:br/>
        <w:t>O del silencio Empieza el Botellín Informativo número six, un revuelto de noticias y curiosidades aderezadas con un poco de aceite del güeno que reciben 9.635 chapapotes.</w:t>
        <w:br/>
        <w:br/>
        <w:t xml:space="preserve">Y esta semana voy a tratar los siguientes temas.  </w:t>
        <w:br/>
        <w:t>*  Tema de la semana:  ¿Será el 2025 el año de la voz? Te voy a dar mi opinión desde la barra del bar.</w:t>
        <w:br/>
        <w:br/>
        <w:t>* ‍♂️‍➡️ Vaya semanita llevo: hablemos el precio de las cosas.</w:t>
        <w:br/>
        <w:br/>
        <w:t xml:space="preserve">*  Me lo quitan de las manos:    pedazo de proyectaco me ha enviado César.   </w:t>
        <w:br/>
        <w:br/>
        <w:t>*  Me la pela pero...quiero saber qué opinas: ¿Qué prefieres?¿Larga o cortas?</w:t>
        <w:br/>
        <w:br/>
        <w:t>Vamos al lío.</w:t>
        <w:br/>
        <w:br/>
        <w:t xml:space="preserve"> Tema de la semana</w:t>
        <w:br/>
        <w:br/>
        <w:t>Esta semana sí, me refiero a que ayer fue miércoles, miercoletes, y tocó actualización del asistente. Vamos, que ayer se publicó una nueva versión de Home Assistant, la 2024.12, y hoy he publicado un vídeo hablando de ella.</w:t>
        <w:br/>
        <w:br/>
        <w:t>Luego te cuento más pero antes quiero profundizar en una de las mejoras, en el control por voz.</w:t>
        <w:br/>
        <w:br/>
        <w:t>Y para ello tengo que empezar por el principio. Ponte cómodo que va chapa.</w:t>
        <w:br/>
        <w:br/>
        <w:t>Verás.</w:t>
        <w:br/>
        <w:br/>
        <w:t>Desde hace ya algún tiempo se está haciendo un gran esfuerzo por parte de Home Assistant para que el control por voz sea local, privado y que no dependa de los grandes plataformas de los asistentes por voz.</w:t>
        <w:br/>
        <w:br/>
        <w:t xml:space="preserve">Y todo esto está bien, me refiero a que desarrollar un asistente de voz que funcione en local, basado en tecnologías libres no deja de ser una frikada. </w:t>
        <w:br/>
        <w:br/>
        <w:t>Y eso mola.</w:t>
        <w:br/>
        <w:br/>
        <w:t xml:space="preserve">Sin embargo, su desarrollo está siendo mucho más lento de lo que se esperaba, sobre todo a la hora de tener alternativas en cuanto a los altavoces, es decir, el hardware. </w:t>
      </w:r>
    </w:p>
    <w:p>
      <w:r>
        <w:t>--------------------------------------------------------------------------------</w:t>
      </w:r>
    </w:p>
    <w:p>
      <w:pPr>
        <w:pStyle w:val="Heading1"/>
      </w:pPr>
      <w:r>
        <w:t>De: Emprende Aprendiendo &lt;contacto@emprendeaprendiendo.com&gt;</w:t>
        <w:br/>
        <w:t>Asunto: ¿Has visto el último</w:t>
        <w:br/>
      </w:r>
    </w:p>
    <w:p>
      <w:r>
        <w:t>----------------------------------------------</w:t>
        <w:br/>
        <w:t>Como cada fin de año, su equipo de Cultura y Tendencias analiza los momentos, canales y la música que han marcado el año en YouTube y publica el informe _Global Culture &amp; Trends Report 2024._</w:t>
        <w:br/>
        <w:br/>
        <w:br/>
        <w:t>El informe de este año confirma que YouTube ha dejado de ser solo una plataforma de entretenimiento.</w:t>
        <w:br/>
        <w:br/>
        <w:t>Ahora también es un espacio de educación, activismo, conexión global y expresión cultural.</w:t>
        <w:br/>
        <w:br/>
        <w:t>Aquí tienes algunos puntos destacados del informe:</w:t>
        <w:br/>
        <w:br/>
        <w:br/>
        <w:br/>
        <w:t>#### Franquicias digitales al poder</w:t>
        <w:br/>
        <w:br/>
        <w:t xml:space="preserve">Series como Amazing Digital Circus y juegos como Dress to Impress han demostrado que los proyectos impulsados por creadores independientes en YouTube pueden formar comunidades globales de fans y liderar las conversaciones en internet. </w:t>
        <w:br/>
        <w:br/>
        <w:t>Amazing Digital Circus en concreto acumula más de 25.000 millones de vistas en videos relacionados, gracias al contenido generado por su fandom.</w:t>
        <w:br/>
        <w:br/>
        <w:br/>
        <w:br/>
        <w:t>#### Nuevos formatos en política</w:t>
        <w:br/>
        <w:br/>
        <w:t xml:space="preserve">Los podcasts y los Shorts han redefinido la forma en que se consumen contenidos políticos. </w:t>
        <w:br/>
        <w:br/>
        <w:t>Durante las elecciones presidenciales en Estados Unidos, estos formatos han convertido los debates en momentos virales que han superado con creces la cobertura de los medios tradicionales.</w:t>
        <w:br/>
        <w:br/>
        <w:br/>
        <w:br/>
        <w:t>#### Conexión entre cine, juegos y comunidades</w:t>
        <w:br/>
        <w:br/>
        <w:t>Franquicias como Deadpool &amp; Wolverine y videojuegos como Roblox han demostrado cómo las comunidades digitales amplifican y transforman los contenidos tradicionales en fenómenos virales.</w:t>
      </w:r>
    </w:p>
    <w:p>
      <w:r>
        <w:t>--------------------------------------------------------------------------------</w:t>
      </w:r>
    </w:p>
    <w:p>
      <w:pPr>
        <w:pStyle w:val="Heading1"/>
      </w:pPr>
      <w:r>
        <w:t>De: Mis Propias Finanzas &lt;info@mispropiasfinanzas.com&gt;</w:t>
        <w:br/>
        <w:t>Asunto: 🎯 ¿Tienes un plan claro para alcanzar tus metas en 2025? 💡</w:t>
        <w:br/>
      </w:r>
    </w:p>
    <w:p>
      <w:r>
        <w:t>----------------------------------------------</w:t>
        <w:br/>
        <w:t>¿Tienes un plan claro para alcanzar tus metas en 2025?</w:t>
        <w:br/>
        <w:br/>
        <w:t>En la claridad está el poder dice Tony Robbins.</w:t>
        <w:br/>
        <w:br/>
        <w:t>Cuándo no sabemos para dónde vamos, es muy difícil avanzar y tener logros.</w:t>
        <w:br/>
        <w:br/>
        <w:t>Hace unos años, me di cuenta que cuando me ponía metas no era capaz de aterrizarlas y nunca las cumplía. No sabía realmente lo que quería.</w:t>
        <w:br/>
        <w:br/>
        <w:t>Me faltaba claridad.</w:t>
        <w:br/>
        <w:br/>
        <w:t>Hoy quiero que tú no cometas el mismo error. La clave para cumplir tus objetivos en el 2025 comienza con la claridad: saber exactamente qué quieres, y cuál es el plan concreto para lograrlo.</w:t>
        <w:br/>
        <w:br/>
        <w:t>En nuestra clase del 10 de diciembre a las 7:00 p.m. (hora Colombia) (https://www.mispropiasfinanzas.com/e3t/Ctc/W3+113/d2r9qn04/VVtxDR6w59z3W9lb9k14LhHMtW6B8lDm5pctjVN4sL4cH3l5QzW69sMD-6lZ3l3W7wMr_G1r1VcHVQX3WJ2fNB0RW3CjzhZ64Hgr-W2Dy2DY6vQfL4W7-RTL2303KC1W2tS5t84gS9KCW8vJQsW36Jpr9W4XGKBM1Crpr2VL5SYT4h6DScW2bfGPp2_T-gNW71VFWK2BWPtnW7TnZ3f3nPwy3N820D72RdhDNN7-kyQxZFQ1zW51Jd6d7vRZkGW1Prgnj6mgNYxW2MMbpj59yNBqW2JXdgm98t0pdW5kPmGP25WFBDW5zBtRc11Xgb8f7rgfd404 ) , te enseñaré:</w:t>
        <w:br/>
        <w:br/>
        <w:t>- Cómo establecer metas financieras claras y accionables.</w:t>
        <w:br/>
        <w:t>- Cómo diseñar un plan que se adapte a tu vida y tus prioridades.</w:t>
        <w:br/>
        <w:t>- Las herramientas que uso para optimizar mis finanzas y mantener el rumbo.</w:t>
        <w:br/>
        <w:br/>
        <w:t>No dejes pasar otro año sin un propósito financiero claro.</w:t>
        <w:br/>
        <w:br/>
        <w:t>Inscríbete aquí para que el 2025 sea el mejor año financiero de tu vida.</w:t>
        <w:br/>
        <w:br/>
        <w:t>Nos vemos en clase,</w:t>
        <w:br/>
        <w:br/>
        <w:t>¡A seguir aprendiendo!</w:t>
        <w:br/>
        <w:br/>
        <w:t>HAZ CLIC ACÁ para registrarte y lograrlo  (https://www.mispropiasfinanzas.com/e3t/Ctc/W3+113/d2r9qn04/VVtxDR6w59z3W9lb9k14LhHMtW6B8lDm5pctjVN4sL4cH3l5QzW69sMD-6lZ3l3W7wMr_G1r1VcHVQX3WJ2fNB0RW3CjzhZ64Hgr-W2Dy2DY6vQfL4W7-RTL2303KC1W2tS5t84gS9KCW8vJQsW36Jpr9W4XGKBM1Crpr2VL5SYT4h6DScW2bfGPp2_T-gNW71VFWK2BWPtnW7TnZ3f3nPwy3N820D72RdhDNN7-kyQxZFQ1zW51Jd6d7vRZkGW1Prgnj6mgNYxW2MMbpj59yNBqW2JXdgm98t0pdW5kPmGP25WFBDW5zBtRc11Xgb8f7rgfd404 )</w:t>
        <w:br/>
        <w:br/>
        <w:t>También te puedes inscribir en este botón 👇</w:t>
        <w:br/>
      </w:r>
    </w:p>
    <w:p>
      <w:r>
        <w:t>--------------------------------------------------------------------------------</w:t>
      </w:r>
    </w:p>
    <w:p>
      <w:pPr>
        <w:pStyle w:val="Heading1"/>
      </w:pPr>
      <w:r>
        <w:t>De: "Udemy Instructor: Johnny Mora" &lt;no-reply@e.udemymail.com&gt;</w:t>
        <w:br/>
        <w:t>Asunto: 100 retoques en 5 minutos |Clase 1</w:t>
        <w:br/>
      </w:r>
    </w:p>
    <w:p>
      <w:r>
        <w:t>----------------------------------------------</w:t>
        <w:br/>
        <w:t>&lt;!DOCTYPE HTML PUBLIC "-//W3C//DTD HTML 4.01//EN" "http://www.w3.org/TR/html4/strict.dtd"&gt;</w:t>
        <w:br/>
        <w:t>&lt;html&gt;</w:t>
        <w:br/>
        <w:t xml:space="preserve">    &lt;head&gt;</w:t>
        <w:br/>
        <w:t xml:space="preserve">        &lt;meta http-equiv="Content-type" content="text/html; charset=utf-8"&gt;</w:t>
        <w:br/>
        <w:t xml:space="preserve">        &lt;meta name="x-apple-disable-message-reformatting"&gt;</w:t>
        <w:br/>
        <w:br/>
        <w:t xml:space="preserve">        &lt;title&gt;Udemy&lt;/title&gt;</w:t>
        <w:br/>
        <w:t xml:space="preserve">        </w:t>
        <w:br/>
        <w:t xml:space="preserve">        </w:t>
        <w:br/>
        <w:t xml:space="preserve">        &lt;style&gt;</w:t>
        <w:br/>
        <w:t xml:space="preserve">            #udemy-email img {</w:t>
        <w:br/>
        <w:t xml:space="preserve">                max-width:100%;</w:t>
        <w:br/>
        <w:t xml:space="preserve">                height:auto;</w:t>
        <w:br/>
        <w:t xml:space="preserve">            }</w:t>
        <w:br/>
        <w:br/>
        <w:t xml:space="preserve">            #udemy-email p {</w:t>
        <w:br/>
        <w:t xml:space="preserve">                color:#1C1D1F;</w:t>
        <w:br/>
        <w:t xml:space="preserve">                margin:0 0 8px 0;</w:t>
        <w:br/>
        <w:t xml:space="preserve">            }</w:t>
        <w:br/>
        <w:br/>
        <w:t xml:space="preserve">            </w:t>
        <w:br/>
        <w:t xml:space="preserve">            #udemy-email a {</w:t>
        <w:br/>
        <w:t xml:space="preserve">                color:#5624D0;</w:t>
        <w:br/>
        <w:t xml:space="preserve">                text-decoration:underline;</w:t>
        <w:br/>
        <w:t xml:space="preserve">            }</w:t>
        <w:br/>
        <w:br/>
        <w:t xml:space="preserve">            #udemy-email ul,</w:t>
        <w:br/>
        <w:t xml:space="preserve">            #udemy-email ol {</w:t>
        <w:br/>
        <w:t xml:space="preserve">                margin:0 0 8px 24px;</w:t>
        <w:br/>
        <w:t xml:space="preserve">                padding:0;</w:t>
      </w:r>
    </w:p>
    <w:p>
      <w:r>
        <w:t>--------------------------------------------------------------------------------</w:t>
      </w:r>
    </w:p>
    <w:p>
      <w:pPr>
        <w:pStyle w:val="Heading1"/>
      </w:pPr>
      <w:r>
        <w:t>De: Temu &lt;temu@eu.temuemail.com&gt;</w:t>
        <w:br/>
        <w:t>Asunto: Aún</w:t>
        <w:br/>
      </w:r>
    </w:p>
    <w:p>
      <w:r>
        <w:t>----------------------------------------------</w:t>
        <w:br/>
        <w:t>-----------------------------------------------------------------------</w:t>
        <w:br/>
        <w:t>Temu</w:t>
        <w:br/>
        <w:t>-----------------------------------------------------------------------</w:t>
        <w:br/>
        <w:br/>
        <w:t>To properly view the full message content, please open this email in a high version mail client or browser.</w:t>
        <w:br/>
        <w:br/>
        <w:t>Visit this website to see our recommended products: https://app.temu.com/mbs_landing_goods.html?_bg_fs=1&amp;_x_cid=textmail&amp;_p_landing=1&amp;_x_src=mail&amp;msgid=186-20241206-01-B-806934846563065856-449-gAca5FcC</w:t>
        <w:br/>
        <w:br/>
        <w:t>-----------------------------------------------------------------------</w:t>
        <w:br/>
        <w:br/>
        <w:t>Unsubscribe</w:t>
        <w:br/>
        <w:t>https://www.temu.com/bgms_unsubscribe_email.html?_p_landing=1&amp;_x_src=mail1&amp;_x_cid=textmail&amp;_x_sid=unsubscribe&amp;msgid=186-20241206-01-B-806934846563065856-449-gAca5FcC</w:t>
        <w:br/>
        <w:br/>
        <w:t>Terms &amp; Conditions</w:t>
        <w:br/>
        <w:t>https://www.temu.com/terms-of-use.html?_p_landing=1&amp;_x_src=mail&amp;_x_cid=textmail&amp;msgid=186-20241206-01-B-806934846563065856-449-gAca5FcC</w:t>
        <w:br/>
        <w:br/>
        <w:t>Privacy &amp; Cookie Policy</w:t>
        <w:br/>
        <w:t>https://www.temu.com/bgp_private_policy.html?_p_landing=1&amp;_x_src=mail&amp;_x_cid=textmail&amp;msgid=186-20241206-01-B-806934846563065856-449-gAca5FcC</w:t>
        <w:br/>
        <w:br/>
        <w:t>-----------------------------------------------------------------------Enviado el 2024-12-05, recíbelo lo antes posible&gt;&gt; Sujeto a las condiciones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Enviado el 2024-12-05, recíbelo lo antes posible&gt;&gt; Sujeto a las condiciones si tiene preguntas específicas sobre la talla o las medidas de un artículo, no dude en contactarnos si infringe esta disposición, nos reservamos el derecho de rechazar el servicio, cancelar cuentas y/o cancelar transacciones de compra (o exigir a los vendedores que cancelen pedidos) a nuestra discreción cómo hacer que mi cuenta sea más segurapara que tu cuenta sea más segura, te recomendamos que crees una contraseña que sea fácil de recordar, pero difícil de adivinar com para solicitar un reembolso e imprimir tu etiqueta de devolución gratis muchos de estos proveedores son fabricantes de clase mundial que ofrecen los mejores precios a temu debido a nuestro alcance nuestros socios publicitarios externos pueden usar cookies y tecnologías similares para recopilar información sobre su interacción (incluidos los datos descritos en la sección de recopilación automática de datos anterior) con el servicio, nuestras comunicaciones y otros servicios en línea a lo largo del tiempo, y usar esa información para publicar anuncios en línea que creen que le interesarán también comprendes que no podemos garantizar las identidades de los usuarios con los que interactúas mientras utilizas los servicios y que no somos responsables de qué usuarios obtienen acceso a los servicios encuentra el pedido correspondiente en todos los pedidos y haz clic en cancelar/otra ayuda o agregar más artículos al pedido4 luego, puedes revisar tu estado de reembolso y el método de reembolso para cada artículo reembolsado una vez que estos lleguen a aduana para cerrar la sesión:en la aplicación temu,1 procedimientode acuerdo con las leyes, regulaciones y términos vigentes y nuestro política de privacidad y cookies, temu no producirá información relacionada con socios de mercancías o clientes sin un proceso legal y vinculante válido (como una orden judicial, orden de registro o citación) debidamente entregado com en el reino unido, o por correo regular a la dirección correspondiente indicada en la sección 19 no puedes devolver un artículo después del período de 90 días, calculado a partir de la fecha de compra puede elegir recibir su reembolso como un saldo de crédito de temu o crédito en su método de pago original si envías el paquete de devolución a esa dirección, el tiempo de procesamiento para su devolución puede retrasarse si bien la mayoría de los artículos se pueden procesar en un plazo de 1 a 3 días, es posible que algunos artículos tengan un tiempo de procesamiento más prolongado por diversas razones, como por ejemplo, estar en diferentes almacenes si necesitas ayuda, comunícate con nuestro equipo de atención al cliente e investigaremos tus reportes a fondo para garantizar que tu información permanezca segura y protegida dicho asesor también debe firmar la solicitud en temu, la inclusión y la diversidad constituyen uno de nuestros valores fundamentales y estamos constantemente tratando de mejorar nuestra oferta para que nuestros clientes puedan disfrutar de la mejor calidad, flexibilidad y variedad en su selección de productos haz clic en enviar y listo para ello, sigue las instrucciones de la configuración del navegador la notificación debe incluir su nombre y dirección, la dirección de email que utilizó para configurar su cuenta (si tiene una) y una declaración inequívoca de que desea excluirse voluntariamente de este acuerdo de arbitraje usted reconoce y acepta que la disponibilidad de la aplicación y los servicios depende del tercero de quien recibió la licencia de la aplicación, por ejemplo, apple app store o google play (cada una, un app store) también comprendes que no podemos garantizar las identidades de los usuarios con los que interactúas mientras utilizas los servicios y que no somos responsables de qué usuarios obtienen acceso a los servicios por el presente, usted y temu renuncian a cualquier derecho constitucional y legal a litigar en un tribunal y a solicitar un juicio por juez o jurado después de solicitar la eliminación permanente de su cuenta, tenga en cuenta que se cerrará automáticamente la sesión y su cuenta será eliminada dentro de los próximos 7 días laborables 1 operamos nuestra aplicación de mercado que permite a los vendedores y usuarios intercambiar información y completar pedidos retenciónpor lo general, conservamos la información personal para cumplir con los propósitos para los que la recopilamos, lo que incluye los fines de satisfacer cualquier requisito legal, contable o de información, para iniciar o defender reclamaciones legales o para fines de prevención de fraudes             Encuéntranos  en NOTA: Este es un email generado automáticamente, no lo respondas. Dirección de la oficina: First Floor, 25 St Stephens Green, Dublin 2, Ireland  Tenga en cuenta que no se aceptarán devoluciones en esta dirección. Si quieres devolver algún artículo, solicita una devolución y utiliza la etiqueta de Temu. Haz clic para ver más detalles. Comunícate con atención al cliente si tienes alguna pregunta. Política de privacidad y cookies | Términos y condiciones | Cancelar la suscripción | Unsubscribe ¡haz clic en guardar y listo!en temu no tenemos control sobre el contenido, la precisión, las políticas de privacidad ni las prácticas u opiniones expresadas en sitios web o servicios de terceros ni asumimos ninguna responsabilidad sobre estos 2 no puedes utilizar los servicios si: (a) no puedes celebrar un contrato vinculante con nosotros; (b) te encuentras en un país embargado por los estados unidos; (c) te encuentras en la lista de personas o entidades prohibidas de una agencia estadounidense, como la lista de nacionales especialmente designados del departamento del tesoro; o (d) te hemos prohibido utilizar los servicios, a nuestro exclusivo criterio te notificaremos cuando se haya procesado exitosamente tu reembolso; sin embargo, no sabremos cuando el reembolso llegue a tu método de pago original cambios en la política de privacidad y cookiesnos reservamos el derecho de modificar esta política de privacidad y cookies en cualquier momento si eliges recibir tu reembolso como crédito temu, recibirás el reembolso en un plazo de 3 minutos en algunas circunstancias, es posible que tengamos que explicar si una determinada funcionalidad de nuestro servicio funcionará de manera diferente para que puedas tomar una decisión fundamentada al celebrar estos términos, otorga su consentimiento irrevocable para dicho monitoreo revisa los mensajes y emails de tu teléfono para ver si el operador te notificó un intento fallido de entrega podemos utilizar tu información personal con fines de investigación y desarrollo, entre otros, para analizar y mejorar el servicio y nuestro negocio los cargos de mensajería de texto estándar aplicados por tu operador de teléfono celular se aplicarán a los mensajes de texto que enviamos nuestros socios publicitarios externos pueden usar cookies y tecnologías similares para recopilar información sobre su interacción (incluidos los datos descritos en la sección de recopilación automática de datos anterior) con el servicio, nuestras comunicaciones y otros servicios en línea a lo largo del tiempo, y usar esa información para publicar anuncios en línea que creen que le interesarán haga clic en devolución / reembolso para el pedido correspondiente3 aceptamos la mayoría de las tarjetas de crédito principales (visa, mastercard, american express, discover), paypal, apple pay, google pay y cash app pay, además de los servicios de compra ahora, paga después de afterpay y klarna 1 licencia de aplicación com o en la aplicación para solicitar un reembolso confirma tu número de tarjeta, fecha de vencimiento, dirección de facturación y código de seguridad para asegurarte de que la transacción se pueda procesar selecciona los artículos que deseas devolver y el motivo de la devolución a menos que se especifique lo contrario en el acuerdo, todo el contenido de servicios de red social (social networking service, sns) se considerará como envíos de usuario para todos los fines de los términos - puedes optar por aceptar créditos de temu en lugar de un reembolso al método de pago original muchos de estos proveedores son fabricantes de clase mundial que ofrecen los mejores precios a temu debido a nuestro alcance a continuación, haz clic en enviar el uso de la aplicación provista por app store debe cumplir con los términos de servicio de app store cuando se te emite un reembolso a una tarjeta visa o mastercard, se te enviará un cheque de autorización de reembolso a tu cuenta com:1 excepto cuando indiquemos claramente lo contrario, no respaldamos a ningún vendedor, tienda, producto o listado de producto la primera devolución de cada pedido es gratuita ve a la página tus pedidos en temu los artículos restantes pueden enviarse inmediatamente 4 en la medida máxima que lo permita la ley vigente, bajo ninguna circunstancia el monto total acumulado por el que las partes de temu son responsables superará el mayor de los siguientes: (a) el monto total pagado a nosotros por usted durante el período de un mes anterior al acto, omisión u ocurrencia que den lugar a dicha responsabilidad; (b) $100,00; o (c) el recurso o la multa impuesta por el estatuto conforme al cual surge dicha reclamación · el banco emisor de la tarjeta rechazó tu pago usted no podrá compartir su cuenta o contraseña con nadie, y acepta notificarnos inmediatamente de cualquier uso no autorizado de su contraseña o cualquier otra infracción de seguridad, así como salir de su cuenta al final de cada sesión</w:t>
      </w:r>
    </w:p>
    <w:p>
      <w:r>
        <w:t>--------------------------------------------------------------------------------</w:t>
      </w:r>
    </w:p>
    <w:p>
      <w:pPr>
        <w:pStyle w:val="Heading1"/>
      </w:pPr>
      <w:r>
        <w:t>De: Libro al =?iso-8859-1?b?RO1h?= &lt;libroaldia@flashlibros.com&gt;</w:t>
        <w:br/>
        <w:t>Asunto: 📚</w:t>
        <w:br/>
      </w:r>
    </w:p>
    <w:p>
      <w:r>
        <w:t>----------------------------------------------</w:t>
        <w:br/>
        <w:t># **Cuando Elon Musk compró Twitter con toda su fuerza, poder y cara dura, y luego canceló a Donald Trump por sus mensajes de odio…**</w:t>
        <w:br/>
        <w:br/>
        <w:t>Todos auguraron una pelea peligrosa entre estos dos.</w:t>
        <w:br/>
        <w:br/>
        <w:t>Dos reyes enormes moviendo millones de dólares y millones de personas. Con tecnologías peligrosas en sus manos, y contactos peligrosos en sus teléfonos para cuando los necesitaran.</w:t>
        <w:br/>
        <w:br/>
        <w:t>Esto podría haber salido realmente mal. Una catástrofe.</w:t>
        <w:br/>
        <w:br/>
        <w:t>**Pero lo que acaba de pasar recientemente con la nueva presidencia de Donald Trump es algo insólito.**</w:t>
        <w:br/>
        <w:br/>
        <w:t>Nos ha dejado a todos de piedra.</w:t>
        <w:br/>
        <w:br/>
        <w:br/>
        <w:br/>
        <w:t># **¿Qué ha pasado?**</w:t>
        <w:br/>
        <w:br/>
        <w:t>Pues que en alguna cena, yate privado o habitación en la Casa Blanca, algo, nadie sabe, estos dos han acabado estrechándose las manos llegando a un acuerdo. Tan amigos.</w:t>
        <w:br/>
        <w:br/>
        <w:t>¿Pero de qué acuerdo estamos hablando?</w:t>
        <w:br/>
        <w:br/>
        <w:t>Pues puede parecer loco, pero eso no es lo importante.</w:t>
        <w:br/>
        <w:br/>
        <w:t>**Lo importante es que Trump ha visto en Elon Musk una característica de liderazgo que no ha visto en nadie más.** Una que necesita para su nueva presidencia. Que le beneficia. (Y a Elon).</w:t>
        <w:br/>
        <w:br/>
        <w:t>Y es la misma característica de liderazgo que usó cuando compró Twitter.</w:t>
        <w:br/>
        <w:br/>
        <w:t>Esta lección la recibirán nuestros Suscriptores PRO este domingo.</w:t>
        <w:br/>
        <w:br/>
        <w:t>Si no estás dentro, decirte que aún no estamos dejando entrar a más gente.</w:t>
        <w:br/>
      </w:r>
    </w:p>
    <w:p>
      <w:r>
        <w:t>--------------------------------------------------------------------------------</w:t>
      </w:r>
    </w:p>
    <w:p>
      <w:pPr>
        <w:pStyle w:val="Heading1"/>
      </w:pPr>
      <w:r>
        <w:t>De: Temu &lt;temu@eu.temuemail.com&gt;</w:t>
        <w:br/>
        <w:t xml:space="preserve">Asunto: Has recibido un reembolso en </w:t>
        <w:br/>
      </w:r>
    </w:p>
    <w:p>
      <w:r>
        <w:t>----------------------------------------------</w:t>
        <w:br/>
        <w:t>-----------------------------------------------------------------------</w:t>
        <w:br/>
        <w:t>Temu</w:t>
        <w:br/>
        <w:t>-----------------------------------------------------------------------</w:t>
        <w:br/>
        <w:br/>
        <w:t>To properly view the full message content, please open this email in a high version mail client or browser.</w:t>
        <w:br/>
        <w:br/>
        <w:t>Visit this website to see our recommended products: https://app.temu.com/mbs_landing_goods.html?_bg_fs=1&amp;_x_cid=textmail&amp;_p_landing=1&amp;_x_src=mail&amp;msgid=186-20241206-02-B-806949856930246656-449-TbA0MClV</w:t>
        <w:br/>
        <w:br/>
        <w:t>-----------------------------------------------------------------------</w:t>
        <w:br/>
        <w:br/>
        <w:t>Unsubscribe</w:t>
        <w:br/>
        <w:t>https://www.temu.com/bgms_unsubscribe_email.html?_p_landing=1&amp;_x_src=mail1&amp;_x_cid=textmail&amp;_x_sid=unsubscribe&amp;msgid=186-20241206-02-B-806949856930246656-449-TbA0MClV</w:t>
        <w:br/>
        <w:br/>
        <w:t>Terms &amp; Conditions</w:t>
        <w:br/>
        <w:t>https://www.temu.com/terms-of-use.html?_p_landing=1&amp;_x_src=mail&amp;_x_cid=textmail&amp;msgid=186-20241206-02-B-806949856930246656-449-TbA0MClV</w:t>
        <w:br/>
        <w:br/>
        <w:t>Privacy &amp; Cookie Policy</w:t>
        <w:br/>
        <w:t>https://www.temu.com/bgp_private_policy.html?_p_landing=1&amp;_x_src=mail&amp;_x_cid=textmail&amp;msgid=186-20241206-02-B-806949856930246656-449-TbA0MClV</w:t>
        <w:br/>
        <w:br/>
        <w:t>-----------------------------------------------------------------------Nuestra forma de decir gracias! Por favor, reclámalo lo antes posible&gt; Sujeto a las condiciones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Nuestra forma de decir gracias! Por favor, reclámalo lo antes posible&gt; Sujeto a las condiciones no somos responsables si utilizas los servicios de forma que viole la ley la anterior limitación de responsabilidad no se aplicará a la responsabilidad de una parte de temu por (i) muerte o daños personales causados por nuestra negligencia grave; o por (ii) cualquier daño causado por nuestro fraude o tergiversación fraudulenta com o en la aplicación para solicitar un reembolso lo siguiente se aplica a cualquier aplicación provista por app store a la que se accede o se descarga desde apple app store:18 aceptas que, en la medida máxima que lo permita la ley vigente, no somos responsables de ninguna pérdida o daño a tu propiedad ni a datos que resulten de cualquier material al que accedas o descargues desde los servicios en algunas circunstancias, es posible que tengamos que explicar si una determinada funcionalidad de nuestro servicio funcionará de manera diferente para que puedas tomar una decisión fundamentada casi todos los artículos son aptos para devoluciones y reembolsos en un plazo de 90 días a partir de la fecha de compra reembolsos, cambios y cuestiones relacionadas12 al completar el proceso de registro o navegar por los servicios, usted declara que (1) ha leído y entendido los términos y acepta que quedará vinculado por ellos; (2) es mayor de edad y puede celebrar un contrato vinculante con nosotros; y (3) tiene la autoridad para entrar en los términos personalmente inicialmente, responderemos a tu solicitud en un plazo de 10 días y, luego, responderemos a tu solicitud por completo dentro de los 45 días, pero en los casos más difíciles, podríamos extender nuestro tiempo de respuesta por otros 45 días trabajamos con usps, ups, ontrac, lasership, uds, dhl, fedex, uniuni, speedx, dhl ecommerce, pitney bowes, lso, direct xpress, cdl, piggyship, hailify vaya a sus pedidos2 desde la página de tu cuenta, podrás hacer cosas como:-ver tus pedidos-confirmar tu dirección de envío-rastrear el estado de tu último pedido-agregar o cancelar artículos en tu pedido-informar artículos incorrectos/faltantes/dañados-solicitar una devolución, un reembolso o un cambio-revisar tus artículos-¡y mucho más!si necesitas ayuda con una solicitud específica, te recomendamos que vayas al centro de ayuda; allí están las respuestas a las preguntas más comunes de nuestros clientes en el caso de pedidos con sobrepeso, podemos dividir el pedido y enviarlo en varios paquetes para que puedas obtener los demás artículos de tu pedido lo más rápido posible nuestro equipo de atención al cliente pondré en contacto contigo en breve confirma tu número de tarjeta, fecha de vencimiento, dirección de facturación y código de seguridad para asegurarte de que la transacción se pueda procesar confirma que recibiste el paquete y selecciona los artículos que deseas devolver y el motivo de la devolución si necesita devolver sus artículos, tendrá la opción de elegir su método de devolución ¡bienvenido a temu! nos encantaría ayudarte a que te unas a nuestra comunidad 99, que se deducirá de tu reembolso el árbitro será un juez retirado o un abogado autorizado para ejercer el derecho en el estado de nueva york y será elegido por las partes de la lista de la american arbitration association (aaa) de árbitros de disputas de consumidores infoaplicación móvil appchoices, disponible en https://www mediante el uso de navegadores de privacidad o complementos de navegador que bloquean los anuncios que te permiten bloquear las tecnologías de rastreo si el cambio se realiza correctamente, recibirás un mensaje que dice tu dirección fue actualizada y los detalles del pedido mostrarán la dirección más reciente los términos evidencian una transacción que involucra el comercio interestatal; y sin perjuicio de cualquier otra disposición del presente con respecto a la ley sustantiva vigente, la ley federal de arbitraje, 9 u aceptamos la mayoría de las tarjetas de crédito principales (visa, mastercard, american express, discover), paypal, apple pay, google pay y cash app pay, además de los servicios de compra ahora, paga después de afterpay y klarna usted acepta no crear una cuenta o utilizar los servicios si se le ha prohibido permanentemente alguno de los servicios si se confirma la dirección, generalmente se descubre que la mayoría de los paquetes se extravían accidentalmente si usaste los detalles de tu cuenta de google, facebook, apple o twitter para iniciar sesión en temu, entonces tendrás que cambiar los detalles de tu contraseña allí             Encuéntranos  en NOTA: Este es un email generado automáticamente, no lo respondas. Dirección de la oficina: First Floor, 25 St Stephens Green, Dublin 2, Ireland  Tenga en cuenta que no se aceptarán devoluciones en esta dirección. Si quieres devolver algún artículo, solicita una devolución y utiliza la etiqueta de Temu. Haz clic para ver más detalles. Comunícate con atención al cliente si tienes alguna pregunta. Política de privacidad y cookies | Términos y condiciones | Cancelar la suscripción | Unsubscribe el código de conducta de temu describe estándares para realizar negocios de manera ética, legal y responsable 3 como mercado, no poseemos ni vendemos los productos enumerados en la plataforma temu ve a la pestaña cuentas haciendo clic en tu avatar de usuario en la esquina superior derecha2 el proceso legal debe incluir información de identificación de cuentas, como nombre, dirección de email, número de teléfono o id de transacción reconoces y aceptas que podemos enviarte una notificación por correo electrónico con la última dirección de correo electrónico que nos proporcionaste, lo que constituye una notificación efectiva siga las instrucciones de la política si desea solicitar un reembolso cuando cree su cuenta en la plataforma temu (cuenta), se compromete a proporcionar información verdadera, correcta, completa y actualizada sobre usted, incluidos los detalles de contacto en cuanto hagas clic en la compra y completes el pago, ¡felicitaciones! realizaste una compra en temu 99, que se deducirá de tu reembolso ve a la pestaña cuentas haciendo clic en tu avatar de usuario en la esquina superior derecha2 com o en la aplicación para solicitar un reembolso podrás ver tu repartidor, el número de seguimiento, el horario estimado de entrega y el estado más reciente de envío en la página la etiqueta de devolución que proporcionamos solo funciona si se envía dentro de los estados unidos (se excluyen las áreas restringidas de seguridad, como las bases militares) si no puedes iniciar sesión en tu cuenta, primero confirma que estes utilizando el email, número de teléfono o método de validación correcto para iniciar sesión, o autentiza el metodo de inicio de sesión con tu cuenta de temu confirma que recibiste el paquete y selecciona los artículos que deseas devolver y el motivo de la devolución puedes notificarnos en las siguientes direcciones:si a whaleco inc servir a temu con el proceso legalenvíe por correo o entregue la solicitud legal a las siguientes direcciones la primera devolución por cada pedido es gratuita 2 nos reservamos el derecho, a nuestro propio costo y riesgo, de asumir la defensa y el control exclusivos de cualquier asunto sujeto a indemnización por parte tuya, en cuyo caso cooperarás plenamente con nosotros en la validación de cualquier defensa disponible descarga y abre tu aplicación temu o visita temu consulta nuestra política de propiedad intelectual para saber cómo denunciar contenido potencialmente en infracción además, nuestro contenido puede integrarse en sitios web u otros servicios en línea que no estén asociados con nosotros usted y temu acuerdan cooperar de buena fe con la aaa a fin de implementar el proceso de arbitraje por lotes, incluido el pago de honorarios administrativos y de presentación únicos para lotes de solicitudes, así como cualquier paso con el fin de minimizar el tiempo y los costos del arbitraje, que pueden incluir: (1) la designación de un perito especial de descubrimiento para ayudar al árbitro en la resolución de las disputas de descubrimiento; y (2) la adopción de un calendario acelerado de los procedimientos de arbitraje tratamos de mantenerlo lo más actualizado posible para que siempre tengas las respuestas que necesites a tu alcance el árbitro emitirá un laudo escrito y una declaración de sentencia que describa los hallazgos esenciales y las conclusiones sobre las que se basa el laudo, incluido el cálculo de los daños otorgados revisa detenidamente los términos de uso y la política de privacidad de temu tenga en cuenta que esta sección contiene disposiciones que rigen cómo se resolverán las disputas entre usted y temu cómo cambiar mi contraseñasi usaste los detalles de sigue estos pasos para cambiar tu contraseña:1 temu también tiene una política de tolerancia cero contra las falsificaciones e impone sanciones considerables a los infractores ¿qué es la política de devoluciones de temu?casi todos los artículos son aptos para devoluciones y reembolsos en un plazo de 90 días a partir de la fecha de compra 4 en la medida máxima que lo permita la ley vigente, bajo ninguna circunstancia el monto total acumulado por el que las partes de temu son responsables superará el mayor de los siguientes: (a) el monto total pagado a nosotros por usted durante el período de un mes anterior al acto, omisión u ocurrencia que den lugar a dicha responsabilidad; (b) $100,00; o (c) el recurso o la multa impuesta por el estatuto conforme al cual surge dicha reclamación</w:t>
      </w:r>
    </w:p>
    <w:p>
      <w:r>
        <w:t>--------------------------------------------------------------------------------</w:t>
      </w:r>
    </w:p>
    <w:p>
      <w:pPr>
        <w:pStyle w:val="Heading1"/>
      </w:pPr>
      <w:r>
        <w:t>De: "Marta de Fever" &lt;hello@email.feverup.com&gt;</w:t>
        <w:br/>
        <w:t>Asunto: 🎵 Bilbao BBK Live 2025: El festival de referencia en Europa</w:t>
        <w:br/>
      </w:r>
    </w:p>
    <w:p>
      <w:r>
        <w:t>----------------------------------------------</w:t>
        <w:br/>
        <w:br/>
        <w:br/>
        <w:br/>
        <w:br/>
        <w:br/>
        <w:br/>
        <w:br/>
        <w:br/>
        <w:br/>
        <w:br/>
        <w:br/>
        <w:t xml:space="preserve"> </w:t>
        <w:br/>
        <w:br/>
        <w:t xml:space="preserve"> </w:t>
        <w:br/>
        <w:br/>
        <w:br/>
        <w:br/>
        <w:br/>
        <w:br/>
        <w:br/>
        <w:br/>
        <w:br/>
        <w:t xml:space="preserve">https://view.email.feverup.com/?qs=92144e35e4f5b7e73a83e325e6a7aab396476796cf9ef4990ecf7c9dcb47758696710a66006682d02435af9ea995f61ffb3fe23d2a84619c10437fb483c88a1edbbc43fa3728e27c4051872a1f26ad8551c1d3ad10e315da </w:t>
        <w:br/>
        <w:br/>
        <w:t xml:space="preserve"> ver en navegador</w:t>
        <w:br/>
        <w:t xml:space="preserve"> </w:t>
        <w:br/>
        <w:br/>
        <w:br/>
        <w:br/>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